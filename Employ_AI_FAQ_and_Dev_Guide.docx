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Employ AI – FAQ &amp; Developer Reference</w:t>
      </w:r>
    </w:p>
    <w:p>
      <w:pPr>
        <w:pStyle w:val="Heading1"/>
      </w:pPr>
      <w:r>
        <w:t>🌍 About Employ AI</w:t>
      </w:r>
    </w:p>
    <w:p>
      <w:r>
        <w:t>Employ AI is a Nevada-based remote team with global partners. We offer AI concierge services to small and medium businesses through voice and text automation. Our mission is to bring enterprise-grade automation to Main Street without the complexity or cost.</w:t>
      </w:r>
    </w:p>
    <w:p>
      <w:pPr>
        <w:pStyle w:val="Heading1"/>
      </w:pPr>
      <w:r>
        <w:t>📦 Packages Overview</w:t>
      </w:r>
    </w:p>
    <w:p>
      <w:pPr>
        <w:pStyle w:val="Heading2"/>
      </w:pPr>
      <w:r>
        <w:t>The Classic</w:t>
      </w:r>
    </w:p>
    <w:p>
      <w:r>
        <w:t>Smart texting for lean, growing teams.</w:t>
      </w:r>
    </w:p>
    <w:p>
      <w:r>
        <w:t>Pricing: $695 setup / $149 per month</w:t>
      </w:r>
    </w:p>
    <w:p>
      <w:r>
        <w:t>Includes:</w:t>
      </w:r>
    </w:p>
    <w:p>
      <w:pPr>
        <w:pStyle w:val="ListBullet"/>
      </w:pPr>
      <w:r>
        <w:t>- Text Bot (SMS)</w:t>
      </w:r>
    </w:p>
    <w:p>
      <w:pPr>
        <w:pStyle w:val="ListBullet"/>
      </w:pPr>
      <w:r>
        <w:t>- Booking link integration</w:t>
      </w:r>
    </w:p>
    <w:p>
      <w:pPr>
        <w:pStyle w:val="ListBullet"/>
      </w:pPr>
      <w:r>
        <w:t>- Automated follow-ups</w:t>
      </w:r>
    </w:p>
    <w:p>
      <w:pPr>
        <w:pStyle w:val="ListBullet"/>
      </w:pPr>
      <w:r>
        <w:t>- FAQ scripting support</w:t>
      </w:r>
    </w:p>
    <w:p>
      <w:pPr>
        <w:pStyle w:val="ListBullet"/>
      </w:pPr>
      <w:r>
        <w:t>- Usage: 500 messages/month</w:t>
      </w:r>
    </w:p>
    <w:p>
      <w:pPr>
        <w:pStyle w:val="Heading2"/>
      </w:pPr>
      <w:r>
        <w:t>The Combo</w:t>
      </w:r>
    </w:p>
    <w:p>
      <w:r>
        <w:t>Voice + Text = Your AI front desk.</w:t>
      </w:r>
    </w:p>
    <w:p>
      <w:r>
        <w:t>Pricing: $995 setup / $199 per month</w:t>
      </w:r>
    </w:p>
    <w:p>
      <w:r>
        <w:t>Includes:</w:t>
      </w:r>
    </w:p>
    <w:p>
      <w:pPr>
        <w:pStyle w:val="ListBullet"/>
      </w:pPr>
      <w:r>
        <w:t>- Voice Bot: answers + routes calls</w:t>
      </w:r>
    </w:p>
    <w:p>
      <w:pPr>
        <w:pStyle w:val="ListBullet"/>
      </w:pPr>
      <w:r>
        <w:t>- Text Bot: SMS replies, reminders</w:t>
      </w:r>
    </w:p>
    <w:p>
      <w:pPr>
        <w:pStyle w:val="ListBullet"/>
      </w:pPr>
      <w:r>
        <w:t>- Booking automation + calendar sync</w:t>
      </w:r>
    </w:p>
    <w:p>
      <w:pPr>
        <w:pStyle w:val="ListBullet"/>
      </w:pPr>
      <w:r>
        <w:t>- Usage: 400 voice minutes + 300 messages/month</w:t>
      </w:r>
    </w:p>
    <w:p>
      <w:pPr>
        <w:pStyle w:val="Heading2"/>
      </w:pPr>
      <w:r>
        <w:t>The Elite Owners Club</w:t>
      </w:r>
    </w:p>
    <w:p>
      <w:r>
        <w:t>Automation meets optimization. Built for scale.</w:t>
      </w:r>
    </w:p>
    <w:p>
      <w:r>
        <w:t>Pricing: $2,500 setup / $450 per month</w:t>
      </w:r>
    </w:p>
    <w:p>
      <w:r>
        <w:t>Includes:</w:t>
      </w:r>
    </w:p>
    <w:p>
      <w:pPr>
        <w:pStyle w:val="ListBullet"/>
      </w:pPr>
      <w:r>
        <w:t>- Everything in The Combo</w:t>
      </w:r>
    </w:p>
    <w:p>
      <w:pPr>
        <w:pStyle w:val="ListBullet"/>
      </w:pPr>
      <w:r>
        <w:t>- Multilingual AI support</w:t>
      </w:r>
    </w:p>
    <w:p>
      <w:pPr>
        <w:pStyle w:val="ListBullet"/>
      </w:pPr>
      <w:r>
        <w:t>- CRM integration</w:t>
      </w:r>
    </w:p>
    <w:p>
      <w:pPr>
        <w:pStyle w:val="ListBullet"/>
      </w:pPr>
      <w:r>
        <w:t>- Advanced funnel logic</w:t>
      </w:r>
    </w:p>
    <w:p>
      <w:pPr>
        <w:pStyle w:val="ListBullet"/>
      </w:pPr>
      <w:r>
        <w:t>- Priority support + founder access</w:t>
      </w:r>
    </w:p>
    <w:p>
      <w:pPr>
        <w:pStyle w:val="ListBullet"/>
      </w:pPr>
      <w:r>
        <w:t>- Monthly performance snapshots</w:t>
      </w:r>
    </w:p>
    <w:p>
      <w:pPr>
        <w:pStyle w:val="ListBullet"/>
      </w:pPr>
      <w:r>
        <w:t>- Concierge script/logic tweaks (72-hour turnaround)</w:t>
      </w:r>
    </w:p>
    <w:p>
      <w:pPr>
        <w:pStyle w:val="ListBullet"/>
      </w:pPr>
      <w:r>
        <w:t>- Usage: 800 voice minutes + 500 messages/month</w:t>
      </w:r>
    </w:p>
    <w:p>
      <w:pPr>
        <w:pStyle w:val="ListBullet"/>
      </w:pPr>
      <w:r>
        <w:t>- Optional services (case-by-case): website redesign, outbound AI, ads, ROI audits</w:t>
      </w:r>
    </w:p>
    <w:p>
      <w:pPr>
        <w:pStyle w:val="Heading1"/>
      </w:pPr>
      <w:r>
        <w:t>🎁 Founder’s Bonus (Launch Phase)</w:t>
      </w:r>
    </w:p>
    <w:p>
      <w:r>
        <w:t>14-day white-glove onboarding with chat access to our developers and founding team ($5,000 value).</w:t>
      </w:r>
    </w:p>
    <w:p>
      <w:r>
        <w:t>14-day money-back guarantee: If you're not satisfied after launch, you can refine or refund.</w:t>
      </w:r>
    </w:p>
    <w:p>
      <w:pPr>
        <w:pStyle w:val="Heading1"/>
      </w:pPr>
      <w:r>
        <w:t>📌 Fine Print for Developer Implementation</w:t>
      </w:r>
    </w:p>
    <w:p>
      <w:r>
        <w:t>Each plan includes soft usage caps. Clients are notified at 80% and 95% usage via automated messages. Auto-upgrades may be applied with notice. Elite tier may include custom service perks upon performance review. Include dashboard and calendar access buttons with labels: '📅 Review Calendar' and '📊 Review Dashboard'.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